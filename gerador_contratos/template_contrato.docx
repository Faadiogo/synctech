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CONTRATO DE PRESTAÇÃO DE SERVIÇOS DE DESENVOLVIMENTO DE SOFTWARE</w:t>
      </w:r>
    </w:p>
    <w:p>
      <w:r>
        <w:rPr>
          <w:sz w:val="24"/>
        </w:rPr>
        <w:t>CONTRATANTE: {{RAZAO_SOCIAL}}, inscrita no CNPJ sob nº {{CNPJ}}, com sede à {{ENDERECO}}, neste ato representada por {{REPRESENTANTE}}, CPF nº {{CPF}}.</w:t>
      </w:r>
    </w:p>
    <w:p>
      <w:r>
        <w:rPr>
          <w:sz w:val="24"/>
        </w:rPr>
        <w:t>CONTRATADA: (Seus dados aqui)</w:t>
      </w:r>
    </w:p>
    <w:p>
      <w:pPr>
        <w:pStyle w:val="Heading1"/>
      </w:pPr>
      <w:r>
        <w:t>CLÁUSULA 1 – OBJETO</w:t>
      </w:r>
    </w:p>
    <w:p>
      <w:r>
        <w:rPr>
          <w:sz w:val="24"/>
        </w:rPr>
        <w:t>O presente contrato tem por objeto o desenvolvimento do sistema "{{PROJETO_NOME}}", utilizando as tecnologias {{TECNOLOGIAS}}.</w:t>
      </w:r>
    </w:p>
    <w:p>
      <w:pPr>
        <w:pStyle w:val="Heading1"/>
      </w:pPr>
      <w:r>
        <w:t>CLÁUSULA 2 – ESCOPO FUNCIONAL</w:t>
      </w:r>
    </w:p>
    <w:p>
      <w:r>
        <w:rPr>
          <w:sz w:val="24"/>
        </w:rPr>
        <w:t>{% for item in ESCOPO_FUNCIONAL %}</w:t>
      </w:r>
    </w:p>
    <w:p>
      <w:r>
        <w:rPr>
          <w:sz w:val="24"/>
        </w:rPr>
        <w:t>- {{ item.funcionalidade }} ({{ item.tipo }})</w:t>
      </w:r>
    </w:p>
    <w:p>
      <w:r>
        <w:rPr>
          <w:sz w:val="24"/>
        </w:rPr>
        <w:t>{% for atr in item.atributos %}    • {{ atr }}{% endfor %}</w:t>
      </w:r>
    </w:p>
    <w:p>
      <w:r>
        <w:rPr>
          <w:sz w:val="24"/>
        </w:rPr>
        <w:t>{% endfor %}</w:t>
      </w:r>
    </w:p>
    <w:p>
      <w:pPr>
        <w:pStyle w:val="Heading1"/>
      </w:pPr>
      <w:r>
        <w:t>CLÁUSULA 3 – CRONOGRAMA DE ENTREGAS</w:t>
      </w:r>
    </w:p>
    <w:p>
      <w:r>
        <w:rPr>
          <w:sz w:val="24"/>
        </w:rPr>
        <w:t>{% for fase in CRONOGRAMA %}</w:t>
      </w:r>
    </w:p>
    <w:p>
      <w:r>
        <w:rPr>
          <w:sz w:val="24"/>
        </w:rPr>
        <w:t>Fase: {{ fase.fase }}</w:t>
      </w:r>
    </w:p>
    <w:p>
      <w:r>
        <w:rPr>
          <w:sz w:val="24"/>
        </w:rPr>
        <w:t>Período: {{ fase.periodo }} - Status: {{ fase.status }}</w:t>
      </w:r>
    </w:p>
    <w:p>
      <w:r>
        <w:rPr>
          <w:sz w:val="24"/>
        </w:rPr>
        <w:t>Tarefas:</w:t>
      </w:r>
    </w:p>
    <w:p>
      <w:r>
        <w:rPr>
          <w:sz w:val="24"/>
        </w:rPr>
        <w:t>{% for tarefa in fase.tarefas %}    • {{ tarefa }}{% endfor %}</w:t>
      </w:r>
    </w:p>
    <w:p>
      <w:r>
        <w:rPr>
          <w:sz w:val="24"/>
        </w:rPr>
        <w:t>{% endfor %}</w:t>
      </w:r>
    </w:p>
    <w:p>
      <w:pPr>
        <w:pStyle w:val="Heading1"/>
      </w:pPr>
      <w:r>
        <w:t>CLÁUSULA 4 – VALOR E PAGAMENTO</w:t>
      </w:r>
    </w:p>
    <w:p>
      <w:r>
        <w:rPr>
          <w:sz w:val="24"/>
        </w:rPr>
        <w:t>Valor total do contrato: {{VALOR_TOTAL}}. Forma de pagamento:</w:t>
      </w:r>
    </w:p>
    <w:p>
      <w:r>
        <w:rPr>
          <w:sz w:val="24"/>
        </w:rPr>
        <w:t>{% for parcela in PARCELAS %} - {{parcela.descricao}}: {{parcela.valor}} via {{parcela.forma}} em {{parcela.data}} {% endfor %}</w:t>
      </w:r>
    </w:p>
    <w:p>
      <w:pPr>
        <w:pStyle w:val="Heading1"/>
      </w:pPr>
      <w:r>
        <w:t>CLÁUSULA 5 – PRAZOS</w:t>
      </w:r>
    </w:p>
    <w:p>
      <w:r>
        <w:rPr>
          <w:sz w:val="24"/>
        </w:rPr>
        <w:t>Início: {{INICIO}}</w:t>
      </w:r>
    </w:p>
    <w:p>
      <w:r>
        <w:rPr>
          <w:sz w:val="24"/>
        </w:rPr>
        <w:t>Data Alvo: {{DATA_ALVO}}</w:t>
      </w:r>
    </w:p>
    <w:p>
      <w:pPr>
        <w:pStyle w:val="Heading1"/>
      </w:pPr>
      <w:r>
        <w:t>CLÁUSULA 6 – ASSINATURA</w:t>
      </w:r>
    </w:p>
    <w:p>
      <w:r>
        <w:rPr>
          <w:sz w:val="24"/>
        </w:rPr>
        <w:t>Data de assinatura: {{DATA_ASSINATURA}}</w:t>
      </w:r>
    </w:p>
    <w:p>
      <w:r>
        <w:rPr>
          <w:sz w:val="24"/>
        </w:rPr>
        <w:t>Assinatura CONTRATANTE: __________________________</w:t>
      </w:r>
    </w:p>
    <w:p>
      <w:r>
        <w:rPr>
          <w:sz w:val="24"/>
        </w:rPr>
        <w:t>Assinatura CONTRATADA: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