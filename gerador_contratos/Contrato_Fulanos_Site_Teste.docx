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PRESTAÇÃO DE SERVIÇOS DE DESENVOLVIMENTO DE SOFTWARE</w:t>
      </w:r>
    </w:p>
    <w:p>
      <w:r>
        <w:rPr>
          <w:sz w:val="24"/>
        </w:rPr>
        <w:t xml:space="preserve">CONTRATANTE: Fulanos LTDA., inscrita no CNPJ sob nº 12.345.678/0001-10, com sede à Rua Dois, Centro, São Paulo/SP, 00000-000, neste ato representada por Fulano da Silva, CPF nº 123.456.789-10.</w:t>
      </w:r>
    </w:p>
    <w:p>
      <w:r>
        <w:rPr>
          <w:sz w:val="24"/>
        </w:rPr>
        <w:t>CONTRATADA: (Seus dados aqui)</w:t>
      </w:r>
    </w:p>
    <w:p>
      <w:pPr>
        <w:pStyle w:val="Heading1"/>
      </w:pPr>
      <w:r>
        <w:t>CLÁUSULA 1 – OBJETO</w:t>
      </w:r>
    </w:p>
    <w:p>
      <w:r>
        <w:rPr>
          <w:sz w:val="24"/>
        </w:rPr>
        <w:t xml:space="preserve">O presente contrato tem por objeto o desenvolvimento do sistema "Site Teste", utilizando as tecnologias React, Html, CSS.</w:t>
      </w:r>
    </w:p>
    <w:p>
      <w:pPr>
        <w:pStyle w:val="Heading1"/>
      </w:pPr>
      <w:r>
        <w:t>CLÁUSULA 2 – ESCOPO FUNCIONAL</w:t>
      </w:r>
    </w:p>
    <w:p>
      <w:r>
        <w:rPr>
          <w:sz w:val="24"/>
        </w:rPr>
        <w:t xml:space="preserve"/>
      </w:r>
    </w:p>
    <w:p>
      <w:r>
        <w:rPr>
          <w:sz w:val="24"/>
        </w:rPr>
        <w:t xml:space="preserve">- Autenticação de Usuários (Backend)</w:t>
      </w:r>
    </w:p>
    <w:p>
      <w:r>
        <w:rPr>
          <w:sz w:val="24"/>
        </w:rPr>
        <w:t xml:space="preserve">    • Login com Google    • Upload de fotos dos usuários</w:t>
      </w:r>
    </w:p>
    <w:p>
      <w:r>
        <w:rPr>
          <w:sz w:val="24"/>
        </w:rPr>
        <w:t xml:space="preserve"/>
      </w:r>
    </w:p>
    <w:p>
      <w:r>
        <w:rPr>
          <w:sz w:val="24"/>
        </w:rPr>
        <w:t xml:space="preserve">- Design UI/UX (Frontend)</w:t>
      </w:r>
    </w:p>
    <w:p>
      <w:r>
        <w:rPr>
          <w:sz w:val="24"/>
        </w:rPr>
        <w:t xml:space="preserve">    • Template Landing Page    • Template Faq    • Template Sobre Nós    • Template Termos de Uso    • Template Política de Privacidade</w:t>
      </w:r>
    </w:p>
    <w:p>
      <w:r>
        <w:rPr>
          <w:sz w:val="24"/>
        </w:rPr>
        <w:t xml:space="preserve"/>
      </w:r>
    </w:p>
    <w:p>
      <w:pPr>
        <w:pStyle w:val="Heading1"/>
      </w:pPr>
      <w:r>
        <w:t>CLÁUSULA 3 – CRONOGRAMA DE ENTREGAS</w:t>
      </w:r>
    </w:p>
    <w:p>
      <w:r>
        <w:rPr>
          <w:sz w:val="24"/>
        </w:rPr>
        <w:t xml:space="preserve"/>
      </w:r>
    </w:p>
    <w:p>
      <w:r>
        <w:rPr>
          <w:sz w:val="24"/>
        </w:rPr>
        <w:t xml:space="preserve">Fase: Desenvolvimento Inicial</w:t>
      </w:r>
    </w:p>
    <w:p>
      <w:r>
        <w:rPr>
          <w:sz w:val="24"/>
        </w:rPr>
        <w:t xml:space="preserve">Período: 01/07/2025 – 10/07/2025 - Status: Concluído</w:t>
      </w:r>
    </w:p>
    <w:p>
      <w:r>
        <w:rPr>
          <w:sz w:val="24"/>
        </w:rPr>
        <w:t>Tarefas:</w:t>
      </w:r>
    </w:p>
    <w:p>
      <w:r>
        <w:rPr>
          <w:sz w:val="24"/>
        </w:rPr>
        <w:t xml:space="preserve">    • Landing page responsiva pronta    • Configuração da Autenticação de Usuários</w:t>
      </w:r>
    </w:p>
    <w:p>
      <w:r>
        <w:rPr>
          <w:sz w:val="24"/>
        </w:rPr>
        <w:t xml:space="preserve"/>
      </w:r>
    </w:p>
    <w:p>
      <w:r>
        <w:rPr>
          <w:sz w:val="24"/>
        </w:rPr>
        <w:t xml:space="preserve">Fase: Desenvolvimento Final</w:t>
      </w:r>
    </w:p>
    <w:p>
      <w:r>
        <w:rPr>
          <w:sz w:val="24"/>
        </w:rPr>
        <w:t xml:space="preserve">Período: 11/07/2025 – 30/07/2025 - Status: Em andamento</w:t>
      </w:r>
    </w:p>
    <w:p>
      <w:r>
        <w:rPr>
          <w:sz w:val="24"/>
        </w:rPr>
        <w:t>Tarefas:</w:t>
      </w:r>
    </w:p>
    <w:p>
      <w:r>
        <w:rPr>
          <w:sz w:val="24"/>
        </w:rPr>
        <w:t xml:space="preserve">    • Testes finais de comportamento do Database    • Correções de bugs    • Testar Fluxos e rotas</w:t>
      </w:r>
    </w:p>
    <w:p>
      <w:r>
        <w:rPr>
          <w:sz w:val="24"/>
        </w:rPr>
        <w:t xml:space="preserve"/>
      </w:r>
    </w:p>
    <w:p>
      <w:pPr>
        <w:pStyle w:val="Heading1"/>
      </w:pPr>
      <w:r>
        <w:t>CLÁUSULA 4 – VALOR E PAGAMENTO</w:t>
      </w:r>
    </w:p>
    <w:p>
      <w:r>
        <w:rPr>
          <w:sz w:val="24"/>
        </w:rPr>
        <w:t xml:space="preserve">Valor total do contrato: R$ 1.000,00. Forma de pagamento:</w:t>
      </w:r>
    </w:p>
    <w:p>
      <w:r>
        <w:rPr>
          <w:sz w:val="24"/>
        </w:rPr>
        <w:t xml:space="preserve"> - Parcela 1/2: R$ 500,00 via PIX em 10/06/2025  - Parcela 2/2: R$ 500,00 via PIX em 10/07/2025 </w:t>
      </w:r>
    </w:p>
    <w:p>
      <w:pPr>
        <w:pStyle w:val="Heading1"/>
      </w:pPr>
      <w:r>
        <w:t>CLÁUSULA 5 – PRAZOS</w:t>
      </w:r>
    </w:p>
    <w:p>
      <w:r>
        <w:rPr>
          <w:sz w:val="24"/>
        </w:rPr>
        <w:t xml:space="preserve">Início: 06/06/2025</w:t>
      </w:r>
    </w:p>
    <w:p>
      <w:r>
        <w:rPr>
          <w:sz w:val="24"/>
        </w:rPr>
        <w:t xml:space="preserve">Data Alvo: 30/07/2025</w:t>
      </w:r>
    </w:p>
    <w:p>
      <w:pPr>
        <w:pStyle w:val="Heading1"/>
      </w:pPr>
      <w:r>
        <w:t>CLÁUSULA 6 – ASSINATURA</w:t>
      </w:r>
    </w:p>
    <w:p>
      <w:r>
        <w:rPr>
          <w:sz w:val="24"/>
        </w:rPr>
        <w:t xml:space="preserve">Data de assinatura: 10/06/2025</w:t>
      </w:r>
    </w:p>
    <w:p>
      <w:r>
        <w:rPr>
          <w:sz w:val="24"/>
        </w:rPr>
        <w:t>Assinatura CONTRATANTE: __________________________</w:t>
      </w:r>
    </w:p>
    <w:p>
      <w:r>
        <w:rPr>
          <w:sz w:val="24"/>
        </w:rPr>
        <w:t>Assinatura CONTRATADA: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